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Documentation: satvik_devops Automated Backup Script</w:t>
      </w:r>
    </w:p>
    <w:p>
      <w:pPr>
        <w:pStyle w:val="Heading1"/>
      </w:pPr>
      <w:r>
        <w:t>1. Introduction</w:t>
      </w:r>
    </w:p>
    <w:p>
      <w:r>
        <w:t>This documentation outlines the end-to-end setup and usage of the 'satvik_devops' automated backup solution. The purpose of this project is to automate daily backups of a codebase folder, upload it to Google Drive using 'rclone', and implement a rotation strategy to clean up older backups. It also includes optional webhook notifications.</w:t>
      </w:r>
    </w:p>
    <w:p>
      <w:pPr>
        <w:pStyle w:val="Heading1"/>
      </w:pPr>
      <w:r>
        <w:t>2. System Requirements</w:t>
      </w:r>
    </w:p>
    <w:p>
      <w:r>
        <w:t>- Ubuntu OS (tested on a VirtualBox VM)</w:t>
      </w:r>
    </w:p>
    <w:p>
      <w:r>
        <w:t>- Internet access</w:t>
      </w:r>
    </w:p>
    <w:p>
      <w:r>
        <w:t>- Google account for Drive access</w:t>
      </w:r>
    </w:p>
    <w:p>
      <w:pPr>
        <w:pStyle w:val="Heading1"/>
      </w:pPr>
      <w:r>
        <w:t>3. Step-by-Step Setup</w:t>
      </w:r>
    </w:p>
    <w:p>
      <w:pPr>
        <w:pStyle w:val="Heading2"/>
      </w:pPr>
      <w:r>
        <w:t>Step 1: Install Required Packages</w:t>
      </w:r>
    </w:p>
    <w:p>
      <w:r>
        <w:t>Open terminal and run the following command to install required tools:</w:t>
        <w:br/>
        <w:t>sudo apt update &amp;&amp; sudo apt install zip curl rclone -y</w:t>
      </w:r>
    </w:p>
    <w:p>
      <w:pPr>
        <w:pStyle w:val="Heading2"/>
      </w:pPr>
      <w:r>
        <w:t>Step 2: Configure rclone with Google Drive</w:t>
      </w:r>
    </w:p>
    <w:p>
      <w:r>
        <w:t>1. Run `rclone config`</w:t>
        <w:br/>
        <w:t>2. Type `n` to create a new remote and name it (e.g., gdrive)</w:t>
        <w:br/>
        <w:t>3. Choose `drive` as the storage type</w:t>
        <w:br/>
        <w:t>4. Follow the authentication steps in your browser</w:t>
        <w:br/>
        <w:t>5. Test the setup using `rclone lsd gdrive:`</w:t>
      </w:r>
    </w:p>
    <w:p>
      <w:pPr>
        <w:pStyle w:val="Heading2"/>
      </w:pPr>
      <w:r>
        <w:t>Step 3: Prepare Project Files</w:t>
      </w:r>
    </w:p>
    <w:p>
      <w:r>
        <w:t>1. Create a folder `/opt/local/shell-scripts/`</w:t>
        <w:br/>
        <w:t>2. Add the `backup_script.sh`, `backup_config.env`, and `README.md` files into this folder</w:t>
        <w:br/>
        <w:t>3. Make the script executable: `chmod +x /opt/local/shell-scripts/backup_script.sh`</w:t>
      </w:r>
    </w:p>
    <w:p>
      <w:pPr>
        <w:pStyle w:val="Heading2"/>
      </w:pPr>
      <w:r>
        <w:t>Step 4: Edit Configuration</w:t>
      </w:r>
    </w:p>
    <w:p>
      <w:r>
        <w:t>Edit `backup_config.env` to match your system paths, Google Drive remote name, backup folder, retention settings, and webhook URL.</w:t>
      </w:r>
    </w:p>
    <w:p>
      <w:pPr>
        <w:pStyle w:val="Heading2"/>
      </w:pPr>
      <w:r>
        <w:t>Step 5: Test the Script</w:t>
      </w:r>
    </w:p>
    <w:p>
      <w:r>
        <w:t>Run the script manually to ensure it works:</w:t>
        <w:br/>
        <w:t>bash /opt/local/shell-scripts/backup_script.sh</w:t>
        <w:br/>
        <w:t>Check the logs under the backup destination folder.</w:t>
      </w:r>
    </w:p>
    <w:p>
      <w:pPr>
        <w:pStyle w:val="Heading2"/>
      </w:pPr>
      <w:r>
        <w:t>Step 6: Schedule Daily Backups</w:t>
      </w:r>
    </w:p>
    <w:p>
      <w:r>
        <w:t>Use crontab to schedule the script to run automatically every day:</w:t>
        <w:br/>
        <w:t>crontab -e</w:t>
        <w:br/>
        <w:t>Add this line: `0 2 * * * /opt/local/shell-scripts/backup_script.sh`</w:t>
      </w:r>
    </w:p>
    <w:p>
      <w:pPr>
        <w:pStyle w:val="Heading1"/>
      </w:pPr>
      <w:r>
        <w:t>4. Features Overview</w:t>
      </w:r>
    </w:p>
    <w:p>
      <w:r>
        <w:t>- Creates timestamped .zip backups</w:t>
      </w:r>
    </w:p>
    <w:p>
      <w:r>
        <w:t>- Uploads to Google Drive using rclone</w:t>
      </w:r>
    </w:p>
    <w:p>
      <w:r>
        <w:t>- Keeps last 7 daily, 4 weekly, 3 monthly backups</w:t>
      </w:r>
    </w:p>
    <w:p>
      <w:r>
        <w:t>- Sends webhook notification on success</w:t>
      </w:r>
    </w:p>
    <w:p>
      <w:pPr>
        <w:pStyle w:val="Heading1"/>
      </w:pPr>
      <w:r>
        <w:t>5. Conclusion</w:t>
      </w:r>
    </w:p>
    <w:p>
      <w:r>
        <w:t>This solution is simple, clean, and easily customizable. It helps ensure that code backups are safe, automated, and properly maintained. The script, configuration, and documentation are designed to be HR-review-friendly and production-ready.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